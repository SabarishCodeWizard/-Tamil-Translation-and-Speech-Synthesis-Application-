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Semester End Examinations NOV 2024 - Results</w:t>
        <w:br/>
        <w:t>Register No: 7376222IT237</w:t>
        <w:br/>
        <w:t>Name: SABARISH R Batch: 2022 - 2026</w:t>
        <w:br/>
        <w:t>Degree &amp; Branch: B.Tech. INFORMATION TECHNOLOGY</w:t>
        <w:br/>
        <w:t>S.No.Course</w:t>
        <w:br/>
        <w:t>CodeCourse Title Semester GradeCategory Result</w:t>
        <w:br/>
        <w:t>1 22IT501PRINCIPLES OF</w:t>
        <w:br/>
        <w:t>COMMUNICATION5 B+Regular PASS</w:t>
        <w:br/>
        <w:t>2 22IT502COMPUTER</w:t>
        <w:br/>
        <w:t>NETWORKS5 URegular RA</w:t>
        <w:br/>
        <w:t>3 22IT503INFORMATION CODING</w:t>
        <w:br/>
        <w:t>TECHNIQUES5 B+Regular PASS</w:t>
        <w:br/>
        <w:t>4 22IT504 INTERNET OF THINGS 5 B+Regular PASS</w:t>
        <w:br/>
        <w:t>5 22IT007AGILE SOFTWARE</w:t>
        <w:br/>
        <w:t>DEVELOPMENT5 B+Regular PASS</w:t>
        <w:br/>
        <w:t>6 22IT507 MINI PROJECT I 5 A+Regular PASS</w:t>
        <w:br/>
        <w:t>722OME02INDUSTRIAL PROCESS</w:t>
        <w:br/>
        <w:t>ENGINEERING5 ARegular PASS</w:t>
        <w:br/>
        <w:t>https://bip.bitsathy.ac.in/dashboard/results * System Generated Report</w:t>
      </w:r>
    </w:p>
    <w:p>
      <w:r>
        <w:t>S.No.Course</w:t>
        <w:br/>
        <w:t>CodeCourse Title Semester GradeCategory Result</w:t>
        <w:br/>
        <w:t>822AI0XGFULL STACK</w:t>
        <w:br/>
        <w:t>DEVOLOPMENT USING</w:t>
        <w:br/>
        <w:t>ADAPTIVE AI5 CRegular PASS</w:t>
        <w:br/>
        <w:t>Disclaimer: The published is provisional only. We are not responsible for any inadvertent</w:t>
        <w:br/>
        <w:t>error that may have crept in the data / results being published. The Final Grade Sheet</w:t>
        <w:br/>
        <w:t>issued by the Institute should only be considered authentic.</w:t>
        <w:br/>
        <w:t>https://bip.bitsathy.ac.in/dashboard/results * System Generated Report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