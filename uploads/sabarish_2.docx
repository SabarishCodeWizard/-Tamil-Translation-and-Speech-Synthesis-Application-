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SABARISH R</w:t>
        <w:br/>
        <w:t xml:space="preserve">Team Size - 4 </w:t>
        <w:br/>
        <w:t>Role - Backend Developer</w:t>
        <w:br/>
        <w:t>This project aims to address this issue by developing a</w:t>
        <w:br/>
        <w:t>contextual chatbot tailored to provide comprehensive</w:t>
        <w:br/>
        <w:t>educational assistanceC (Intermediate)</w:t>
        <w:br/>
        <w:t>Python (Intermediate)</w:t>
        <w:br/>
        <w:t>c++ (Beginner)</w:t>
        <w:br/>
        <w:t>java (Beginner)HARD SKILLS+91 7845081278</w:t>
        <w:br/>
        <w:t>Tiruppur,Indiasabarish.it22@bitsathy.ac.in</w:t>
        <w:br/>
        <w:t>https://www.linkedin.com/in/</w:t>
        <w:br/>
        <w:t>sabarish777As an information technology student, my goal is to</w:t>
        <w:br/>
        <w:t>continue learning about coding and full-stack web</w:t>
        <w:br/>
        <w:t>development to become a highly skilled web developer. I</w:t>
        <w:br/>
        <w:t>am passionate about developing websites CAREER OBJECTIVE</w:t>
        <w:br/>
        <w:t>EDUCATIONPROJECTShttps://github.com/</w:t>
        <w:br/>
        <w:t>SabarishCodeWizard</w:t>
        <w:br/>
        <w:t>BANNARI AMMAN INSTUTITE OF</w:t>
        <w:br/>
        <w:t>TECHNOLOGY</w:t>
        <w:br/>
        <w:t>Will be graduated in 2026</w:t>
        <w:br/>
        <w:t xml:space="preserve">8.65 CGPA upto 4th semester BACHELOR OF TECHNOLOGY </w:t>
        <w:br/>
        <w:t>KONGU VELLAR METRIC HIGH SEC SCHOOLHIGHER SECONDARY AND</w:t>
        <w:br/>
        <w:t>SECONDARY SCHOOL</w:t>
        <w:br/>
        <w:t>HSLC</w:t>
        <w:br/>
        <w:t>-Prevailed an aggregate of 83%</w:t>
        <w:br/>
        <w:t>SSLC</w:t>
        <w:br/>
        <w:t>-Prevailed an aggregate of 76%STUDENT DASHBOARD</w:t>
        <w:br/>
        <w:t>Team Size - 1</w:t>
        <w:br/>
        <w:t>Role - Fronted and Backend developer , Database</w:t>
        <w:br/>
        <w:t>Integration</w:t>
        <w:br/>
        <w:t>Developed a unified data management system consolidating</w:t>
        <w:br/>
        <w:t>student training data from multiple sources, including</w:t>
        <w:br/>
        <w:t>attendance and assessments. Implemented a comprehensive</w:t>
        <w:br/>
        <w:t>student dashboard for visualizing individual talents, skills,</w:t>
        <w:br/>
        <w:t>and areas for development.</w:t>
        <w:br/>
        <w:t>HIDDEN COST IDENTIFIER(EXTENSION)</w:t>
        <w:br/>
        <w:t>Team Size - 3</w:t>
        <w:br/>
        <w:t>Role -  Backend developer</w:t>
        <w:br/>
        <w:t>This extension empowers you to recognize and avoid</w:t>
        <w:br/>
        <w:t>deceptive design techniques known as dark patterns</w:t>
        <w:br/>
        <w:t>commonly found on e-commerce websitesCONTEXTUAL CHATBOT | EDUCATIONAL ASSISTANCEB.TECH INFORMATION TECHNOLOGY STUDENT</w:t>
        <w:br/>
        <w:t>Figma</w:t>
        <w:br/>
        <w:t>canva</w:t>
        <w:br/>
        <w:t>MERNTOOLS AND</w:t>
        <w:br/>
        <w:t>TECHNOLOGIES</w:t>
        <w:br/>
        <w:t>HTML ,CSS, Javascript</w:t>
        <w:br/>
        <w:t>Adobe XD</w:t>
        <w:br/>
        <w:t>GITravik60656@gmail.com</w:t>
      </w:r>
    </w:p>
    <w:p>
      <w:r>
        <w:t>SABARISH RDECLERATION</w:t>
        <w:br/>
        <w:t>I am SABARISH R, hereby declare that the above written particulars are true to the best of</w:t>
        <w:br/>
        <w:t>my knowledge</w:t>
        <w:br/>
        <w:t xml:space="preserve">D ATE : </w:t>
        <w:br/>
        <w:t>PLACE : TIRU PPU RReading comics</w:t>
        <w:br/>
        <w:t>Drawing</w:t>
        <w:br/>
        <w:t>Watching anime and movies</w:t>
        <w:br/>
        <w:t>Playing gamesHOBBIESCO-CURRICULAR ACTIVITIES</w:t>
        <w:br/>
        <w:t>I have participated in this hackathon organised by</w:t>
        <w:br/>
        <w:t>Department of Consumer Affairs and IIT Bhopal</w:t>
        <w:br/>
        <w:t>on 15th march 2024.DARK PATTERN BUSTER HACKATHON 2023</w:t>
        <w:br/>
        <w:t>Galaxy’24</w:t>
        <w:br/>
        <w:t>I have participated in project and paper</w:t>
        <w:br/>
        <w:t>presentation by "Goverment collage of enginering</w:t>
        <w:br/>
        <w:t>Erode" on 25th October 2024 and won 1st and</w:t>
        <w:br/>
        <w:t>2nd place respectively.</w:t>
        <w:br/>
        <w:t>I have participated in "Road to Zero Emission"</w:t>
        <w:br/>
        <w:t>organised by "NIT-Trichy" on 4 Feb 2023MOMENTS' 23</w:t>
        <w:br/>
        <w:t>WORKSHOP</w:t>
        <w:br/>
        <w:t xml:space="preserve"> participated in Live workshop on "Ethical Hacking"</w:t>
        <w:br/>
        <w:t>organised by " IEEE Student Branch, Bannari</w:t>
        <w:br/>
        <w:t>Amman Institute of Technology" on 1 may 2023Graphics designing</w:t>
        <w:br/>
        <w:t>Website developmentAREAS OF INTREST</w:t>
        <w:br/>
        <w:t>DOB : 12th April 2005</w:t>
        <w:br/>
        <w:t>Age : 19 years</w:t>
        <w:br/>
        <w:t>Gender : Male</w:t>
        <w:br/>
        <w:t>Father's Name : Ravi Kumar CPERSONAL DETAILS</w:t>
        <w:br/>
        <w:t>Member of Leo Club [2023-2023]</w:t>
        <w:br/>
        <w:t>Member of NSS [2023-2024]</w:t>
        <w:br/>
        <w:t>Member of Code Chef [2023-2023]</w:t>
        <w:br/>
        <w:t>Member of Geo Club [2023-2023]EXTRA-CURICULAR ACTIVITIESLANGUAGES  KNOWN</w:t>
        <w:br/>
        <w:t>ENGLSH [R,W,S]</w:t>
        <w:br/>
        <w:t>TAMIL[R,W,S]</w:t>
        <w:br/>
        <w:t>Adaptability</w:t>
        <w:br/>
        <w:t>Creativity</w:t>
        <w:br/>
        <w:t>Time managementPERSO N A L SK 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