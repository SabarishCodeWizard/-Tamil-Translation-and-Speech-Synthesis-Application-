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Last Upda ted on 12th A ugust 2024SABARISH R</w:t>
        <w:br/>
        <w:t>B. Tech| Inf orma tion Technol ogy 2022- 2026 Ba tch</w:t>
        <w:br/>
        <w:t>S abarish. web .app | myLinkedin | myGithub | myLee tc ode</w:t>
        <w:br/>
        <w:t>MY CONTACT</w:t>
        <w:br/>
        <w:t>EMAIL</w:t>
        <w:br/>
        <w:t>•sabarish.it22@bitsathy.ac.in</w:t>
        <w:br/>
        <w:t>•+917845081278</w:t>
        <w:br/>
        <w:t>•29/17 KamatchiAmman Kovil</w:t>
        <w:br/>
        <w:t>south street kumarananthapuram</w:t>
        <w:br/>
        <w:t>Tiruppur-641 602</w:t>
        <w:br/>
        <w:t>EDUCATION</w:t>
        <w:br/>
        <w:t>BIT ENGINEERING COLLEGE</w:t>
        <w:br/>
        <w:t>B. Tech | Information Technology</w:t>
        <w:br/>
        <w:t>CGP A - 8.1* ( upt o 4th semes ter )</w:t>
        <w:br/>
        <w:t>KVMHS SCHOOL</w:t>
        <w:br/>
        <w:t>Computer Science</w:t>
        <w:br/>
        <w:t>HSC - c omple ted in 2022</w:t>
        <w:br/>
        <w:t>A t tained - 89 per</w:t>
        <w:br/>
        <w:t>SSLC - c omple ted in 2020</w:t>
        <w:br/>
        <w:t>A t tained - 80 per</w:t>
        <w:br/>
        <w:t>SKILLS</w:t>
        <w:br/>
        <w:t>PROGRAMMING</w:t>
        <w:br/>
        <w:t>•C•Java•Python</w:t>
        <w:br/>
        <w:t>UI/UX</w:t>
        <w:br/>
        <w:t>•Figma •Canva •Framer •Overleaf</w:t>
        <w:br/>
        <w:t>S tack</w:t>
        <w:br/>
        <w:t>•Html,Css andJavascript</w:t>
        <w:br/>
        <w:t>•React• Expressjs •Nodejs</w:t>
        <w:br/>
        <w:t>•Tailwindcss •Postman •Git</w:t>
        <w:br/>
        <w:t>D a tabases:</w:t>
        <w:br/>
        <w:t>•MongoDB •Xampp •MySQL</w:t>
        <w:br/>
        <w:t>INTERSHIP</w:t>
        <w:br/>
        <w:t>MERI SKILL</w:t>
        <w:br/>
        <w:t>O nline In ternship | JUNE 2024 - JUL Y</w:t>
        <w:br/>
        <w:t>2024</w:t>
        <w:br/>
        <w:t>-Done avirtual intership program for45</w:t>
        <w:br/>
        <w:t>daysasDataAnalysis andachieved an”A”</w:t>
        <w:br/>
        <w:t>grade inPython, SQL, PowerBI, and</w:t>
        <w:br/>
        <w:t>Tableau.</w:t>
        <w:br/>
        <w:t>LINKS</w:t>
        <w:br/>
        <w:t>Github</w:t>
        <w:br/>
        <w:t>LinkedIn</w:t>
        <w:br/>
        <w:t>Instagram</w:t>
        <w:br/>
        <w:t>YouTube</w:t>
        <w:br/>
        <w:t>TwitterABOUT ME</w:t>
        <w:br/>
        <w:t>OBJECTIVE</w:t>
        <w:br/>
        <w:t>•Passionate Information Technology enthusiast withapassion for</w:t>
        <w:br/>
        <w:t>programming andProblem-solving andcontinuous learning skilled</w:t>
        <w:br/>
        <w:t>indeveloping projects using programming languages.As alifelong</w:t>
        <w:br/>
        <w:t>learner, Iamalways seeking outnewchallenges andopportunities</w:t>
        <w:br/>
        <w:t>toexpand myknowledge andskills inthefieldofIT.Iamconstantly</w:t>
        <w:br/>
        <w:t>pushing myself tostayahead ofthecurve.</w:t>
        <w:br/>
        <w:t>PROJECTS | Software</w:t>
        <w:br/>
        <w:t>B ANNARI AMMAN INS TITUTE OF TECHNOL OG Y Web site D uplica te</w:t>
        <w:br/>
        <w:t>•Theaimistoreplicate thelookandfeeloftheoriginal website using HTML,</w:t>
        <w:br/>
        <w:t>CSS,andJavaScript.</w:t>
        <w:br/>
        <w:t>•BIT-Voice-Assistant, BIT-Chatter-Bot and</w:t>
        <w:br/>
        <w:t>Bannari-Amman-Attendance-Monitering-System</w:t>
        <w:br/>
        <w:t>D ARK P A TTERN DETEC TION IN E -C OMMERCE WEBSITE | AI ML</w:t>
        <w:br/>
        <w:t>•Created aextension fordetecting darkpattern inanywebsite.</w:t>
        <w:br/>
        <w:t>•webscraped todetect anydarkpattern anditisbeen highlighted within the</w:t>
        <w:br/>
        <w:t>page andshow thetypeofdarkpattern present.</w:t>
        <w:br/>
        <w:t>Hand- Tr acked-Car -Game-using-P ygame-and-MediaPipe</w:t>
        <w:br/>
        <w:t>•Theplayer controls thecarusing hand gestures detected viathewebcam</w:t>
        <w:br/>
        <w:t>•Alsocreated aMultilingual Translation andSpeech Synthesis Application</w:t>
        <w:br/>
        <w:t>ACHIEVEMENTS</w:t>
        <w:br/>
        <w:t>DARK PATTERNS | BUS TER HACKA THON - 2024</w:t>
        <w:br/>
        <w:t>Selected f or r ound 4 in IIT(BHU),U t tar pr adesh</w:t>
        <w:br/>
        <w:t>ThisChrome Extension allows users toscrape product information from</w:t>
        <w:br/>
        <w:t>e-commerce websites directly from their browser</w:t>
        <w:br/>
        <w:t>BIT | Inter College Event</w:t>
        <w:br/>
        <w:t>Placed sec ond a t BIT C ollege o f E ngineering.</w:t>
        <w:br/>
        <w:t>This Website isaduplicate oftheBANNARI AMMAN INSTITUTE OF</w:t>
        <w:br/>
        <w:t>TECHNOLOGY offical website</w:t>
        <w:br/>
        <w:t>CRACKATHON 2.0 - 2024 | M Kumarasamy College of</w:t>
        <w:br/>
        <w:t>Engineering</w:t>
        <w:br/>
        <w:t>Secured the sec ond po sition a t BIT C ollege o f E ngineering.</w:t>
        <w:br/>
        <w:t>AWARDS</w:t>
        <w:br/>
        <w:t>2022 Runner BITEngineering College</w:t>
        <w:br/>
        <w:t>2023 Finalist ST.Joseph College OfEngineering</w:t>
        <w:br/>
        <w:t>2023 Finalist IIT(BHU),Uttar pradesj</w:t>
        <w:br/>
        <w:t>2024 Runner MKumarasamy Engineering College</w:t>
        <w:br/>
        <w:t>DECLARATION</w:t>
        <w:br/>
        <w:t>ISABARISH Rhearby declare thattheabove written particulars aretruetothebest</w:t>
        <w:br/>
        <w:t>ofmyknowledge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