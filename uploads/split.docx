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Fibonacci</w:t>
        <w:br/>
        <w:t>series</w:t>
        <w:br/>
        <w:t>#include&lt;stdio.h&gt;</w:t>
        <w:br/>
        <w:t>#include&lt;stdio.h&gt;</w:t>
        <w:br/>
        <w:t>int</w:t>
        <w:br/>
        <w:t>main(){</w:t>
        <w:br/>
        <w:t>int</w:t>
        <w:br/>
        <w:t>main(){</w:t>
        <w:br/>
        <w:t>int</w:t>
        <w:br/>
        <w:t>n,a=0,b=1,c,i;</w:t>
        <w:br/>
        <w:t>int</w:t>
        <w:br/>
        <w:t>n,a=0,b=1,c,i;</w:t>
        <w:br/>
        <w:t>scanf("%d",&amp;n);</w:t>
        <w:br/>
        <w:t>scanf("%d",&amp;n);</w:t>
        <w:br/>
        <w:t>for(i=1;i&lt;=n;i++){</w:t>
        <w:br/>
        <w:t>for(i=1;i&lt;=n;i++){</w:t>
        <w:br/>
        <w:t>printf("%d",c);</w:t>
        <w:br/>
        <w:t>printf("%d</w:t>
        <w:br/>
        <w:t>",a);</w:t>
        <w:br/>
        <w:t>a=b;b=c;</w:t>
        <w:br/>
        <w:t>c=a+b;</w:t>
        <w:br/>
        <w:t>c=a+b;</w:t>
        <w:br/>
        <w:t>a=b;b=c;</w:t>
        <w:br/>
        <w:t>}</w:t>
        <w:br/>
        <w:t>}</w:t>
        <w:br/>
        <w:t>}</w:t>
        <w:br/>
        <w:t>}</w:t>
        <w:br/>
        <w:t>2</w:t>
        <w:br/>
        <w:t>Smallest</w:t>
        <w:br/>
        <w:t>Prime</w:t>
        <w:br/>
        <w:t>Number</w:t>
        <w:br/>
        <w:t>#include&lt;stdio.h&gt;</w:t>
        <w:br/>
        <w:t>int</w:t>
        <w:br/>
        <w:t>main(){</w:t>
        <w:br/>
        <w:t>int</w:t>
        <w:br/>
        <w:t>n,i,j,flag,count=0;</w:t>
        <w:br/>
        <w:t>scanf("%d",&amp;n);</w:t>
        <w:br/>
        <w:t>for(i=n+1;count&lt;5;i++){</w:t>
        <w:br/>
        <w:t>flag=0;</w:t>
        <w:br/>
        <w:t>for(j=2;j&lt;=n/2;j++){</w:t>
        <w:br/>
        <w:t>if(i%j==0){</w:t>
        <w:br/>
        <w:t>flag=1;</w:t>
        <w:br/>
        <w:t>break;</w:t>
        <w:br/>
        <w:t>}</w:t>
        <w:br/>
        <w:t>}</w:t>
        <w:br/>
        <w:t>if(flag==0){</w:t>
        <w:br/>
        <w:t>printf("%d</w:t>
        <w:br/>
        <w:t>",i);</w:t>
        <w:br/>
        <w:t>count++;</w:t>
      </w:r>
    </w:p>
    <w:p>
      <w:r>
        <w:t>}</w:t>
        <w:br/>
        <w:t>}</w:t>
        <w:br/>
        <w:t>}</w:t>
        <w:br/>
        <w:t>3</w:t>
        <w:br/>
        <w:t>Prime</w:t>
        <w:br/>
        <w:t>or</w:t>
        <w:br/>
        <w:t>Composite</w:t>
        <w:br/>
        <w:t>number</w:t>
        <w:br/>
        <w:t>#include&lt;stdio.h&gt;</w:t>
        <w:br/>
        <w:t>int</w:t>
        <w:br/>
        <w:t>main(){</w:t>
        <w:br/>
        <w:t>int</w:t>
        <w:br/>
        <w:t>n,i;</w:t>
        <w:br/>
        <w:t>scanf("%d",&amp;n);</w:t>
        <w:br/>
        <w:t>int</w:t>
        <w:br/>
        <w:t>flag=0;</w:t>
        <w:br/>
        <w:t>for(i=2;i&lt;=n/2;i++){</w:t>
        <w:br/>
        <w:t>if(n%i==0){</w:t>
        <w:br/>
        <w:t>flag=1;</w:t>
        <w:br/>
        <w:t>break;</w:t>
        <w:br/>
        <w:t>}</w:t>
        <w:br/>
        <w:t>}</w:t>
        <w:br/>
        <w:t>if(flag==0){</w:t>
        <w:br/>
        <w:t>printf("%d</w:t>
        <w:br/>
        <w:t>is</w:t>
        <w:br/>
        <w:t>a</w:t>
        <w:br/>
        <w:t>prime</w:t>
        <w:br/>
        <w:t>number",n);</w:t>
        <w:br/>
        <w:t>}</w:t>
        <w:br/>
        <w:t>else{</w:t>
        <w:br/>
        <w:t>printf("%d</w:t>
        <w:br/>
        <w:t>is</w:t>
        <w:br/>
        <w:t>a</w:t>
        <w:br/>
        <w:t>composite</w:t>
        <w:br/>
        <w:t>number",n);</w:t>
        <w:br/>
        <w:t>}</w:t>
        <w:br/>
        <w:t>}</w:t>
        <w:br/>
        <w:t>4</w:t>
        <w:br/>
        <w:t>Series</w:t>
        <w:br/>
        <w:t>Sum</w:t>
        <w:br/>
        <w:t>Calculator</w:t>
        <w:br/>
        <w:t>#include&lt;stdio.h&gt;</w:t>
        <w:br/>
        <w:t>int</w:t>
        <w:br/>
        <w:t>main(){</w:t>
        <w:br/>
        <w:t>int</w:t>
        <w:br/>
        <w:t>n,digits,i,result=0,sum=0;</w:t>
      </w:r>
    </w:p>
    <w:p>
      <w:r>
        <w:t>scanf("%d</w:t>
        <w:br/>
        <w:t>%d",&amp;n,&amp;digits);</w:t>
        <w:br/>
        <w:t>for(i=0;i&lt;digits;i++){</w:t>
        <w:br/>
        <w:t>result=result*10+n;</w:t>
        <w:br/>
        <w:t>sum+=result;</w:t>
        <w:br/>
        <w:t>printf("%d",result);</w:t>
        <w:br/>
        <w:t>if(i&lt;n){</w:t>
        <w:br/>
        <w:t>printf("</w:t>
        <w:br/>
        <w:t>+</w:t>
        <w:br/>
        <w:t>");</w:t>
        <w:br/>
        <w:t>}</w:t>
        <w:br/>
        <w:t>}</w:t>
        <w:br/>
        <w:t>printf("\n%d",sum);</w:t>
        <w:br/>
        <w:t>}</w:t>
        <w:br/>
        <w:t>5</w:t>
        <w:br/>
        <w:t>Divisor</w:t>
        <w:br/>
        <w:t>Sum</w:t>
        <w:br/>
        <w:t>and</w:t>
        <w:br/>
        <w:t>Equality</w:t>
        <w:br/>
        <w:t>Checker</w:t>
        <w:br/>
        <w:t>#include&lt;stdio.h&gt;</w:t>
        <w:br/>
        <w:t>int</w:t>
        <w:br/>
        <w:t>main(){</w:t>
        <w:br/>
        <w:t>int</w:t>
        <w:br/>
        <w:t>n,i,sum=0;</w:t>
        <w:br/>
        <w:t>scanf("%d",&amp;n);</w:t>
        <w:br/>
        <w:t>for(i=1;i&lt;=n;i++){</w:t>
        <w:br/>
        <w:t>if(n%i==0){</w:t>
        <w:br/>
        <w:t>sum+=i;</w:t>
        <w:br/>
        <w:t>printf("%d</w:t>
        <w:br/>
        <w:t>",i);</w:t>
        <w:br/>
        <w:t>}</w:t>
        <w:br/>
        <w:t>}</w:t>
        <w:br/>
        <w:t>printf("\n%d",sum);</w:t>
        <w:br/>
        <w:t>if(sum==n){</w:t>
        <w:br/>
        <w:t>printf("\n%d</w:t>
        <w:br/>
        <w:t>is</w:t>
        <w:br/>
        <w:t>an</w:t>
        <w:br/>
        <w:t>equal</w:t>
        <w:br/>
        <w:t>number",sum);</w:t>
        <w:br/>
        <w:t>}</w:t>
        <w:br/>
        <w:t>else{</w:t>
        <w:br/>
        <w:t>printf("\n%d</w:t>
        <w:br/>
        <w:t>is</w:t>
        <w:br/>
        <w:t>not</w:t>
        <w:br/>
        <w:t>an</w:t>
        <w:br/>
        <w:t>equal</w:t>
        <w:br/>
        <w:t>number",sum);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